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7"/>
        <w:gridCol w:w="1076"/>
        <w:gridCol w:w="1071"/>
        <w:gridCol w:w="642"/>
        <w:gridCol w:w="1171"/>
        <w:gridCol w:w="1258"/>
        <w:gridCol w:w="1174"/>
        <w:gridCol w:w="1350"/>
        <w:gridCol w:w="1171"/>
        <w:gridCol w:w="4400"/>
      </w:tblGrid>
      <w:tr w:rsidR="002351B9" w14:paraId="14756EE1" w14:textId="77777777" w:rsidTr="00BA2125">
        <w:trPr>
          <w:trHeight w:val="737"/>
          <w:tblHeader/>
        </w:trPr>
        <w:tc>
          <w:tcPr>
            <w:tcW w:w="374" w:type="pct"/>
          </w:tcPr>
          <w:p w14:paraId="70BDA1ED" w14:textId="77777777" w:rsidR="002351B9" w:rsidRPr="000B2C1A" w:rsidRDefault="002351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ECLS</w:t>
            </w:r>
          </w:p>
        </w:tc>
        <w:tc>
          <w:tcPr>
            <w:tcW w:w="374" w:type="pct"/>
          </w:tcPr>
          <w:p w14:paraId="35F9F217" w14:textId="77777777" w:rsidR="002351B9" w:rsidRPr="000B2C1A" w:rsidRDefault="002351B9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Run #</w:t>
            </w:r>
          </w:p>
        </w:tc>
        <w:tc>
          <w:tcPr>
            <w:tcW w:w="372" w:type="pct"/>
          </w:tcPr>
          <w:p w14:paraId="50C932E6" w14:textId="77777777" w:rsidR="002351B9" w:rsidRPr="000B2C1A" w:rsidRDefault="002351B9" w:rsidP="006D3FE0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Drug</w:t>
            </w:r>
          </w:p>
        </w:tc>
        <w:tc>
          <w:tcPr>
            <w:tcW w:w="223" w:type="pct"/>
          </w:tcPr>
          <w:p w14:paraId="51B27387" w14:textId="77777777" w:rsidR="002351B9" w:rsidRPr="000B2C1A" w:rsidRDefault="00575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</w:p>
        </w:tc>
        <w:tc>
          <w:tcPr>
            <w:tcW w:w="407" w:type="pct"/>
          </w:tcPr>
          <w:p w14:paraId="4606D0F1" w14:textId="77777777" w:rsidR="002351B9" w:rsidRPr="000B2C1A" w:rsidRDefault="0057575D" w:rsidP="0057575D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Sample #</w:t>
            </w:r>
          </w:p>
        </w:tc>
        <w:tc>
          <w:tcPr>
            <w:tcW w:w="437" w:type="pct"/>
          </w:tcPr>
          <w:p w14:paraId="0E8A91A9" w14:textId="77777777" w:rsidR="002351B9" w:rsidRPr="000B2C1A" w:rsidRDefault="002351B9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Date</w:t>
            </w:r>
          </w:p>
        </w:tc>
        <w:tc>
          <w:tcPr>
            <w:tcW w:w="408" w:type="pct"/>
          </w:tcPr>
          <w:p w14:paraId="7502A748" w14:textId="77777777" w:rsidR="002351B9" w:rsidRPr="000B2C1A" w:rsidRDefault="002351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Nominal Time</w:t>
            </w:r>
          </w:p>
        </w:tc>
        <w:tc>
          <w:tcPr>
            <w:tcW w:w="469" w:type="pct"/>
          </w:tcPr>
          <w:p w14:paraId="01D8596A" w14:textId="77777777" w:rsidR="002351B9" w:rsidRPr="000B2C1A" w:rsidRDefault="002351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 </w:t>
            </w:r>
            <w:r w:rsidRPr="000B2C1A">
              <w:rPr>
                <w:rFonts w:ascii="Arial" w:hAnsi="Arial" w:cs="Arial"/>
              </w:rPr>
              <w:t>Time</w:t>
            </w:r>
          </w:p>
        </w:tc>
        <w:tc>
          <w:tcPr>
            <w:tcW w:w="407" w:type="pct"/>
          </w:tcPr>
          <w:p w14:paraId="63EAEC7B" w14:textId="77777777" w:rsidR="002351B9" w:rsidRPr="000B2C1A" w:rsidRDefault="002351B9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Flow</w:t>
            </w:r>
          </w:p>
          <w:p w14:paraId="467F14A2" w14:textId="77777777" w:rsidR="002351B9" w:rsidRPr="000B2C1A" w:rsidRDefault="002351B9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(L/min)</w:t>
            </w:r>
          </w:p>
        </w:tc>
        <w:tc>
          <w:tcPr>
            <w:tcW w:w="1529" w:type="pct"/>
          </w:tcPr>
          <w:p w14:paraId="1447758D" w14:textId="77777777" w:rsidR="002351B9" w:rsidRPr="000B2C1A" w:rsidRDefault="002351B9">
            <w:pPr>
              <w:rPr>
                <w:rFonts w:ascii="Arial" w:hAnsi="Arial" w:cs="Arial"/>
              </w:rPr>
            </w:pPr>
            <w:r w:rsidRPr="000B2C1A">
              <w:rPr>
                <w:rFonts w:ascii="Arial" w:hAnsi="Arial" w:cs="Arial"/>
              </w:rPr>
              <w:t>Comments</w:t>
            </w:r>
          </w:p>
        </w:tc>
      </w:tr>
      <w:tr w:rsidR="002351B9" w14:paraId="0C552258" w14:textId="77777777" w:rsidTr="00BA2125">
        <w:trPr>
          <w:trHeight w:val="737"/>
        </w:trPr>
        <w:tc>
          <w:tcPr>
            <w:tcW w:w="374" w:type="pct"/>
            <w:shd w:val="clear" w:color="auto" w:fill="auto"/>
          </w:tcPr>
          <w:p w14:paraId="31CD94F9" w14:textId="58B9402E" w:rsidR="002351B9" w:rsidRDefault="002351B9">
            <w:pPr>
              <w:rPr>
                <w:rFonts w:ascii="Arial" w:hAnsi="Arial" w:cs="Arial"/>
              </w:rPr>
            </w:pPr>
          </w:p>
        </w:tc>
        <w:tc>
          <w:tcPr>
            <w:tcW w:w="1813" w:type="pct"/>
            <w:gridSpan w:val="5"/>
            <w:shd w:val="clear" w:color="auto" w:fill="auto"/>
          </w:tcPr>
          <w:p>
            <w:r>
              <w:t>DOSE 1 CONTROL</w:t>
            </w:r>
          </w:p>
        </w:tc>
        <w:tc>
          <w:tcPr>
            <w:tcW w:w="408" w:type="pct"/>
          </w:tcPr>
          <w:p>
            <w:r>
              <w:t>-5m</w:t>
            </w:r>
          </w:p>
        </w:tc>
        <w:tc>
          <w:tcPr>
            <w:tcW w:w="469" w:type="pct"/>
          </w:tcPr>
          <w:p w14:paraId="3C753A1C" w14:textId="77777777" w:rsidR="002351B9" w:rsidRPr="000B2C1A" w:rsidRDefault="002351B9">
            <w:pPr>
              <w:rPr>
                <w:rFonts w:ascii="Arial" w:hAnsi="Arial" w:cs="Arial"/>
              </w:rPr>
            </w:pPr>
          </w:p>
        </w:tc>
        <w:tc>
          <w:tcPr>
            <w:tcW w:w="407" w:type="pct"/>
          </w:tcPr>
          <w:p w14:paraId="7843080E" w14:textId="77777777" w:rsidR="002351B9" w:rsidRPr="000B2C1A" w:rsidRDefault="002351B9">
            <w:pPr>
              <w:rPr>
                <w:rFonts w:ascii="Arial" w:hAnsi="Arial" w:cs="Arial"/>
              </w:rPr>
            </w:pPr>
          </w:p>
        </w:tc>
        <w:tc>
          <w:tcPr>
            <w:tcW w:w="1529" w:type="pct"/>
          </w:tcPr>
          <w:p w14:paraId="3E98F0A8" w14:textId="77777777" w:rsidR="002351B9" w:rsidRPr="000B2C1A" w:rsidRDefault="002351B9">
            <w:pPr>
              <w:rPr>
                <w:rFonts w:ascii="Arial" w:hAnsi="Arial" w:cs="Arial"/>
              </w:rPr>
            </w:pPr>
          </w:p>
        </w:tc>
      </w:tr>
      <w:tr>
        <w:trPr>
          <w:trHeight w:val="737"/>
        </w:trPr>
        <w:tc>
          <w:tcPr>
            <w:tcW w:type="dxa" w:w="1077"/>
          </w:tcPr>
          <w:p/>
        </w:tc>
        <w:tc>
          <w:tcPr>
            <w:tcW w:type="dxa" w:w="5218"/>
            <w:gridSpan w:val="5"/>
          </w:tcPr>
          <w:p>
            <w:r>
              <w:t>DOSE 1 CIRCUIT</w:t>
            </w:r>
          </w:p>
        </w:tc>
        <w:tc>
          <w:tcPr>
            <w:tcW w:type="dxa" w:w="1174"/>
          </w:tcPr>
          <w:p>
            <w:r>
              <w:t>0m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2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2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2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3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3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3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15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4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30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4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30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4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30 min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5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5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5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1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6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2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6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2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6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2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7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7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7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3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8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4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8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4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8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4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9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9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9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5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10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6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10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6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10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6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A</w:t>
            </w:r>
          </w:p>
        </w:tc>
        <w:tc>
          <w:tcPr>
            <w:tcW w:type="dxa" w:w="1171"/>
          </w:tcPr>
          <w:p>
            <w:r>
              <w:t>11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8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C</w:t>
            </w:r>
          </w:p>
        </w:tc>
        <w:tc>
          <w:tcPr>
            <w:tcW w:type="dxa" w:w="1171"/>
          </w:tcPr>
          <w:p>
            <w:r>
              <w:t>11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8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  <w:tr>
        <w:trPr>
          <w:trHeight w:val="737"/>
        </w:trPr>
        <w:tc>
          <w:tcPr>
            <w:tcW w:type="dxa" w:w="1077"/>
          </w:tcPr>
          <w:p>
            <w:r>
              <w:t>CRRT</w:t>
            </w:r>
          </w:p>
        </w:tc>
        <w:tc>
          <w:tcPr>
            <w:tcW w:type="dxa" w:w="1076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Dx</w:t>
            </w:r>
          </w:p>
        </w:tc>
        <w:tc>
          <w:tcPr>
            <w:tcW w:type="dxa" w:w="642"/>
          </w:tcPr>
          <w:p>
            <w:r>
              <w:t>H</w:t>
            </w:r>
          </w:p>
        </w:tc>
        <w:tc>
          <w:tcPr>
            <w:tcW w:type="dxa" w:w="1171"/>
          </w:tcPr>
          <w:p>
            <w:r>
              <w:t>11</w:t>
            </w:r>
          </w:p>
        </w:tc>
        <w:tc>
          <w:tcPr>
            <w:tcW w:type="dxa" w:w="1258"/>
          </w:tcPr>
          <w:p>
            <w:r>
              <w:t>6.23.2022</w:t>
            </w:r>
          </w:p>
        </w:tc>
        <w:tc>
          <w:tcPr>
            <w:tcW w:type="dxa" w:w="1174"/>
          </w:tcPr>
          <w:p>
            <w:r>
              <w:t>8 hr</w:t>
            </w:r>
          </w:p>
        </w:tc>
        <w:tc>
          <w:tcPr>
            <w:tcW w:type="dxa" w:w="1350"/>
          </w:tcPr>
          <w:p/>
        </w:tc>
        <w:tc>
          <w:tcPr>
            <w:tcW w:type="dxa" w:w="1171"/>
          </w:tcPr>
          <w:p/>
        </w:tc>
        <w:tc>
          <w:tcPr>
            <w:tcW w:type="dxa" w:w="4400"/>
          </w:tcPr>
          <w:p/>
        </w:tc>
      </w:tr>
    </w:tbl>
    <w:p w14:paraId="1C370E8E" w14:textId="77777777" w:rsidR="004112C1" w:rsidRDefault="004112C1" w:rsidP="007B26CB"/>
    <w:sectPr w:rsidR="004112C1" w:rsidSect="00721D8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8DC51" w14:textId="77777777" w:rsidR="00155C43" w:rsidRDefault="00155C43" w:rsidP="00721D82">
      <w:pPr>
        <w:spacing w:after="0" w:line="240" w:lineRule="auto"/>
      </w:pPr>
      <w:r>
        <w:separator/>
      </w:r>
    </w:p>
  </w:endnote>
  <w:endnote w:type="continuationSeparator" w:id="0">
    <w:p w14:paraId="1AE4AEBC" w14:textId="77777777" w:rsidR="00155C43" w:rsidRDefault="00155C43" w:rsidP="0072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E8BB8" w14:textId="1DEB1B08" w:rsidR="006D3FE0" w:rsidRDefault="006D3FE0" w:rsidP="000B2C1A">
    <w:pPr>
      <w:spacing w:after="0"/>
    </w:pPr>
    <w:r>
      <w:t xml:space="preserve">Drug: Am – amiodarone; </w:t>
    </w:r>
    <w:proofErr w:type="spellStart"/>
    <w:r>
      <w:t>Cz</w:t>
    </w:r>
    <w:proofErr w:type="spellEnd"/>
    <w:r>
      <w:t xml:space="preserve"> – ceftazidime; Cp – Cefepime; Cl – clindamycin; Dx – dexmedetomidine; Fu – furosemide; </w:t>
    </w:r>
    <w:r w:rsidR="00BF4E4E">
      <w:t xml:space="preserve">Gs – GS-5514524; </w:t>
    </w:r>
    <w:r>
      <w:t xml:space="preserve">Me – meropenem; Mi – milrinone; Ni – nicardipine; </w:t>
    </w:r>
    <w:proofErr w:type="spellStart"/>
    <w:r>
      <w:t>Ov</w:t>
    </w:r>
    <w:proofErr w:type="spellEnd"/>
    <w:r>
      <w:t xml:space="preserve"> </w:t>
    </w:r>
    <w:r w:rsidR="00BF4E4E">
      <w:t>–</w:t>
    </w:r>
    <w:r>
      <w:t xml:space="preserve"> oseltamivir</w:t>
    </w:r>
    <w:r w:rsidR="00BF4E4E">
      <w:t xml:space="preserve">; Rd </w:t>
    </w:r>
    <w:r w:rsidR="00383B88">
      <w:t>–</w:t>
    </w:r>
    <w:r w:rsidR="00BF4E4E">
      <w:t xml:space="preserve"> remdesivir</w:t>
    </w:r>
  </w:p>
  <w:p w14:paraId="7F82EA8E" w14:textId="77777777" w:rsidR="006D3FE0" w:rsidRDefault="006D3FE0" w:rsidP="000B2C1A">
    <w:pPr>
      <w:spacing w:after="0"/>
    </w:pPr>
    <w:r>
      <w:t>Site: A-arterial; C-control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3A289" w14:textId="77777777" w:rsidR="00155C43" w:rsidRDefault="00155C43" w:rsidP="00721D82">
      <w:pPr>
        <w:spacing w:after="0" w:line="240" w:lineRule="auto"/>
      </w:pPr>
      <w:r>
        <w:separator/>
      </w:r>
    </w:p>
  </w:footnote>
  <w:footnote w:type="continuationSeparator" w:id="0">
    <w:p w14:paraId="24EA674B" w14:textId="77777777" w:rsidR="00155C43" w:rsidRDefault="00155C43" w:rsidP="0072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57B0B" w14:textId="77777777" w:rsidR="006D3FE0" w:rsidRPr="00EC4ED8" w:rsidRDefault="006D3FE0" w:rsidP="00087B29">
    <w:pPr>
      <w:rPr>
        <w:u w:val="single"/>
      </w:rPr>
    </w:pPr>
    <w:r>
      <w:t xml:space="preserve">Date: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proofErr w:type="gramStart"/>
    <w:r>
      <w:rPr>
        <w:u w:val="single"/>
      </w:rPr>
      <w:tab/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ab/>
      <w:t xml:space="preserve">Page </w:t>
    </w:r>
    <w:r>
      <w:rPr>
        <w:u w:val="single"/>
      </w:rPr>
      <w:tab/>
    </w:r>
    <w:r>
      <w:rPr>
        <w:u w:val="single"/>
      </w:rPr>
      <w:tab/>
    </w:r>
    <w:r>
      <w:t xml:space="preserve"> of </w:t>
    </w:r>
    <w:r>
      <w:rPr>
        <w:u w:val="single"/>
      </w:rPr>
      <w:tab/>
    </w:r>
    <w:r>
      <w:rPr>
        <w:u w:val="single"/>
      </w:rPr>
      <w:tab/>
    </w:r>
  </w:p>
  <w:p w14:paraId="1FBE5906" w14:textId="77777777" w:rsidR="006D3FE0" w:rsidRPr="00721D82" w:rsidRDefault="006D3FE0" w:rsidP="00721D82">
    <w:pPr>
      <w:rPr>
        <w:u w:val="single"/>
      </w:rPr>
    </w:pPr>
    <w:r>
      <w:t xml:space="preserve">Circuit #: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469F0C0" w14:textId="77777777" w:rsidR="006D3FE0" w:rsidRPr="00087B29" w:rsidRDefault="006D3FE0" w:rsidP="00087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center" w:pos="7200"/>
      </w:tabs>
      <w:rPr>
        <w:u w:val="single"/>
      </w:rPr>
    </w:pPr>
    <w:r>
      <w:t xml:space="preserve">Drug: 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C1"/>
    <w:rsid w:val="00034FF6"/>
    <w:rsid w:val="000505F0"/>
    <w:rsid w:val="00054DFE"/>
    <w:rsid w:val="00076D59"/>
    <w:rsid w:val="00087B29"/>
    <w:rsid w:val="00093B12"/>
    <w:rsid w:val="000B2C1A"/>
    <w:rsid w:val="000C560D"/>
    <w:rsid w:val="00100B98"/>
    <w:rsid w:val="00107F42"/>
    <w:rsid w:val="00155C43"/>
    <w:rsid w:val="00167A80"/>
    <w:rsid w:val="00181982"/>
    <w:rsid w:val="001A2CEE"/>
    <w:rsid w:val="001A758D"/>
    <w:rsid w:val="001E142A"/>
    <w:rsid w:val="00210AAF"/>
    <w:rsid w:val="002351B9"/>
    <w:rsid w:val="00253141"/>
    <w:rsid w:val="00272A79"/>
    <w:rsid w:val="002E4771"/>
    <w:rsid w:val="003120B0"/>
    <w:rsid w:val="00383B88"/>
    <w:rsid w:val="00383FC1"/>
    <w:rsid w:val="003F305D"/>
    <w:rsid w:val="004112C1"/>
    <w:rsid w:val="0045570B"/>
    <w:rsid w:val="004A0165"/>
    <w:rsid w:val="004E3800"/>
    <w:rsid w:val="005506BB"/>
    <w:rsid w:val="0057396E"/>
    <w:rsid w:val="0057575D"/>
    <w:rsid w:val="005A0290"/>
    <w:rsid w:val="005C062B"/>
    <w:rsid w:val="005D0CFA"/>
    <w:rsid w:val="0063297B"/>
    <w:rsid w:val="0069397E"/>
    <w:rsid w:val="006B51A9"/>
    <w:rsid w:val="006B60FE"/>
    <w:rsid w:val="006D3FE0"/>
    <w:rsid w:val="007103FA"/>
    <w:rsid w:val="00710CA6"/>
    <w:rsid w:val="0072179A"/>
    <w:rsid w:val="00721D82"/>
    <w:rsid w:val="00774D71"/>
    <w:rsid w:val="00795F29"/>
    <w:rsid w:val="007B26CB"/>
    <w:rsid w:val="007C1AD6"/>
    <w:rsid w:val="008620E4"/>
    <w:rsid w:val="00864CAC"/>
    <w:rsid w:val="008976CA"/>
    <w:rsid w:val="00897B7A"/>
    <w:rsid w:val="008C53A5"/>
    <w:rsid w:val="008E6958"/>
    <w:rsid w:val="00943B23"/>
    <w:rsid w:val="009545AE"/>
    <w:rsid w:val="00963E58"/>
    <w:rsid w:val="009B0DD3"/>
    <w:rsid w:val="009C6736"/>
    <w:rsid w:val="009F74A5"/>
    <w:rsid w:val="00A07839"/>
    <w:rsid w:val="00A85FD6"/>
    <w:rsid w:val="00AB24ED"/>
    <w:rsid w:val="00AB3D33"/>
    <w:rsid w:val="00AD54D7"/>
    <w:rsid w:val="00B47595"/>
    <w:rsid w:val="00B52796"/>
    <w:rsid w:val="00B82110"/>
    <w:rsid w:val="00BA1AFF"/>
    <w:rsid w:val="00BA2125"/>
    <w:rsid w:val="00BB3DFB"/>
    <w:rsid w:val="00BF4E4E"/>
    <w:rsid w:val="00C2338D"/>
    <w:rsid w:val="00C374EF"/>
    <w:rsid w:val="00C531B6"/>
    <w:rsid w:val="00C65573"/>
    <w:rsid w:val="00C96841"/>
    <w:rsid w:val="00CE6565"/>
    <w:rsid w:val="00CF3B08"/>
    <w:rsid w:val="00D404A2"/>
    <w:rsid w:val="00D47809"/>
    <w:rsid w:val="00D91CB5"/>
    <w:rsid w:val="00E05DBD"/>
    <w:rsid w:val="00E24DB3"/>
    <w:rsid w:val="00E760DE"/>
    <w:rsid w:val="00EB759E"/>
    <w:rsid w:val="00ED2FDC"/>
    <w:rsid w:val="00ED3463"/>
    <w:rsid w:val="00ED4B12"/>
    <w:rsid w:val="00EF0206"/>
    <w:rsid w:val="00F15B4C"/>
    <w:rsid w:val="00F400EB"/>
    <w:rsid w:val="00F66892"/>
    <w:rsid w:val="00F75847"/>
    <w:rsid w:val="00F87160"/>
    <w:rsid w:val="00FE59AE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3ECED"/>
  <w15:docId w15:val="{230AD5F4-4522-48C1-ACFB-51B847A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D82"/>
  </w:style>
  <w:style w:type="paragraph" w:styleId="Footer">
    <w:name w:val="footer"/>
    <w:basedOn w:val="Normal"/>
    <w:link w:val="FooterChar"/>
    <w:uiPriority w:val="99"/>
    <w:unhideWhenUsed/>
    <w:rsid w:val="0072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D82"/>
  </w:style>
  <w:style w:type="paragraph" w:styleId="BalloonText">
    <w:name w:val="Balloon Text"/>
    <w:basedOn w:val="Normal"/>
    <w:link w:val="BalloonTextChar"/>
    <w:uiPriority w:val="99"/>
    <w:semiHidden/>
    <w:unhideWhenUsed/>
    <w:rsid w:val="00721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23126-5CAB-4DF3-8CD2-454500FF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 Clinical Research Institute</dc:creator>
  <cp:lastModifiedBy>Carina Imburgia</cp:lastModifiedBy>
  <cp:revision>8</cp:revision>
  <cp:lastPrinted>2021-08-30T22:15:00Z</cp:lastPrinted>
  <dcterms:created xsi:type="dcterms:W3CDTF">2022-06-30T21:40:00Z</dcterms:created>
  <dcterms:modified xsi:type="dcterms:W3CDTF">2022-06-30T22:58:00Z</dcterms:modified>
</cp:coreProperties>
</file>